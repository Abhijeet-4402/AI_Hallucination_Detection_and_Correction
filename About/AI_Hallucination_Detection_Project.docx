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Hallucination Detection System - Project Plan (First Draft)</w:t>
      </w:r>
    </w:p>
    <w:p>
      <w:pPr>
        <w:pStyle w:val="Heading1"/>
      </w:pPr>
      <w:r>
        <w:t>Overview</w:t>
      </w:r>
    </w:p>
    <w:p>
      <w:r>
        <w:t>This project aims to build an AI hallucination detection and correction system using Gemini Pro as the base LLM, TruthfulQA as the benchmark dataset, and Wikipedia + ChromaDB as the retrieval knowledge base. The system will detect hallucinations in model outputs, correct them using grounded evidence, and present users with fact-based responses along with confidence scores and citations.</w:t>
      </w:r>
    </w:p>
    <w:p>
      <w:pPr>
        <w:pStyle w:val="Heading1"/>
      </w:pPr>
      <w:r>
        <w:t>Timeline (6 Weeks)</w:t>
      </w:r>
    </w:p>
    <w:p>
      <w:pPr>
        <w:pStyle w:val="ListBullet"/>
      </w:pPr>
      <w:r>
        <w:t>Week 1–2: Setup Gemini SDK, LangChain, TruthfulQA dataset, and retrieval pipeline (Wikipedia + ChromaDB).</w:t>
      </w:r>
    </w:p>
    <w:p>
      <w:pPr>
        <w:pStyle w:val="ListBullet"/>
      </w:pPr>
      <w:r>
        <w:t>Week 3–4: Implement hallucination detection (semantic similarity + NLI) and self-correction pipeline.</w:t>
      </w:r>
    </w:p>
    <w:p>
      <w:pPr>
        <w:pStyle w:val="ListBullet"/>
      </w:pPr>
      <w:r>
        <w:t>Week 5: Build CLI, Flask backend, Streamlit frontend, and optional REST endpoints.</w:t>
      </w:r>
    </w:p>
    <w:p>
      <w:pPr>
        <w:pStyle w:val="ListBullet"/>
      </w:pPr>
      <w:r>
        <w:t>Week 6: Testing, benchmarking (TruthfulQA), visualization of results, and final documentation/report.</w:t>
      </w:r>
    </w:p>
    <w:p>
      <w:pPr>
        <w:pStyle w:val="Heading1"/>
      </w:pPr>
      <w:r>
        <w:t>Team Roles &amp; Responsibilities</w:t>
      </w:r>
    </w:p>
    <w:p>
      <w:pPr>
        <w:pStyle w:val="Heading2"/>
      </w:pPr>
      <w:r>
        <w:t>Member 1: Data &amp; Retrieval Engineer</w:t>
      </w:r>
    </w:p>
    <w:p>
      <w:r>
        <w:t>Responsibilities:</w:t>
        <w:br/>
        <w:t>- Load TruthfulQA dataset from Hugging Face using Python `datasets` library.</w:t>
        <w:br/>
        <w:t>- Implement Wikipedia API calls for real-time evidence retrieval.</w:t>
        <w:br/>
        <w:t>- Setup ChromaDB to store a subset of Wikipedia documents.</w:t>
        <w:br/>
        <w:t>- Use Hugging Face sentence-transformers (e.g., `all-MiniLM-L6-v2`) to generate embeddings.</w:t>
        <w:br/>
        <w:br/>
        <w:t>Preferred Technology:</w:t>
        <w:br/>
        <w:t>- Python, Hugging Face Datasets, Wikipedia API, ChromaDB, sentence-transformers.</w:t>
        <w:br/>
        <w:br/>
        <w:t>Beginner-Friendly Steps:</w:t>
        <w:br/>
        <w:t>1. Install libraries: `pip install datasets wikipedia chromadb sentence-transformers`.</w:t>
        <w:br/>
        <w:t>2. Load dataset: `from datasets import load_dataset`.</w:t>
        <w:br/>
        <w:t>3. Retrieve sample Wikipedia articles: `import wikipedia`.</w:t>
        <w:br/>
        <w:t>4. Embed text with sentence-transformers and store in ChromaDB.</w:t>
        <w:br/>
      </w:r>
    </w:p>
    <w:p>
      <w:pPr>
        <w:pStyle w:val="Heading2"/>
      </w:pPr>
      <w:r>
        <w:t>Member 2: LLM &amp; Detection Engineer</w:t>
      </w:r>
    </w:p>
    <w:p>
      <w:r>
        <w:t>Responsibilities:</w:t>
        <w:br/>
        <w:t>- Connect to Gemini Pro using `google-generativeai` SDK.</w:t>
        <w:br/>
        <w:t>- Integrate Gemini with LangChain for modular pipeline.</w:t>
        <w:br/>
        <w:t>- Implement hallucination detection using semantic similarity (threshold tuning).</w:t>
        <w:br/>
        <w:t>- Optionally use Natural Language Inference (NLI) model (`roberta-large-mnli`).</w:t>
        <w:br/>
        <w:br/>
        <w:t>Preferred Technology:</w:t>
        <w:br/>
        <w:t>- Python, LangChain, google-generativeai, Hugging Face Transformers.</w:t>
        <w:br/>
        <w:br/>
        <w:t>Beginner-Friendly Steps:</w:t>
        <w:br/>
        <w:t>1. Install: `pip install google-generativeai langchain transformers`.</w:t>
        <w:br/>
        <w:t>2. Authenticate Gemini: `import google.generativeai as genai`.</w:t>
        <w:br/>
        <w:t>3. Run test query to check output.</w:t>
        <w:br/>
        <w:t>4. Compare answer embeddings against retrieval results for hallucination detection.</w:t>
        <w:br/>
      </w:r>
    </w:p>
    <w:p>
      <w:pPr>
        <w:pStyle w:val="Heading2"/>
      </w:pPr>
      <w:r>
        <w:t>Member 3: Correction &amp; Regeneration Engineer</w:t>
      </w:r>
    </w:p>
    <w:p>
      <w:r>
        <w:t>Responsibilities:</w:t>
        <w:br/>
        <w:t>- Implement self-correction mechanism: regenerate Gemini answer using retrieved evidence.</w:t>
        <w:br/>
        <w:t>- Ensure grounded response is saved alongside original.</w:t>
        <w:br/>
        <w:t>- Add confidence score (similarity measure) and citations to output.</w:t>
        <w:br/>
        <w:t>- Save all results (original, corrected, evidence) into SQLite logs.</w:t>
        <w:br/>
        <w:br/>
        <w:t>Preferred Technology:</w:t>
        <w:br/>
        <w:t>- Python, LangChain, SQLite3, sentence-transformers.</w:t>
        <w:br/>
        <w:br/>
        <w:t>Beginner-Friendly Steps:</w:t>
        <w:br/>
        <w:t>1. Use LangChain `RetrievalQA` to regenerate answer with evidence.</w:t>
        <w:br/>
        <w:t>2. Store outputs in SQLite using Python’s `sqlite3` module.</w:t>
        <w:br/>
        <w:t>3. Create a schema: (Question, RawAnswer, CorrectedAnswer, Citations, ConfidenceScore).</w:t>
        <w:br/>
        <w:t>4. Test correction on small TruthfulQA sample.</w:t>
        <w:br/>
      </w:r>
    </w:p>
    <w:p>
      <w:pPr>
        <w:pStyle w:val="Heading2"/>
      </w:pPr>
      <w:r>
        <w:t>Member 4: Frontend &amp; UX Engineer</w:t>
      </w:r>
    </w:p>
    <w:p>
      <w:r>
        <w:t>Responsibilities:</w:t>
        <w:br/>
        <w:t>- Build CLI interface for offline testing.</w:t>
        <w:br/>
        <w:t>- Develop Streamlit frontend for interactive demo.</w:t>
        <w:br/>
        <w:t>- Connect frontend to Flask backend (LangChain pipeline).</w:t>
        <w:br/>
        <w:t>- Optionally build a VS Code extension (if time allows).</w:t>
        <w:br/>
        <w:br/>
        <w:t>Preferred Technology:</w:t>
        <w:br/>
        <w:t>- Python, Streamlit, Flask, LangChain, (Optional) VS Code API.</w:t>
        <w:br/>
        <w:br/>
        <w:t>Beginner-Friendly Steps:</w:t>
        <w:br/>
        <w:t>1. CLI: use `argparse` in Python for Q&amp;A.</w:t>
        <w:br/>
        <w:t>2. Streamlit: `pip install streamlit`, build text input + output panel.</w:t>
        <w:br/>
        <w:t>3. Flask: define REST routes to call LangChain pipeline.</w:t>
        <w:br/>
        <w:t>4. Integrate Flask API with Streamlit frontend.</w:t>
        <w:br/>
      </w:r>
    </w:p>
    <w:p>
      <w:pPr>
        <w:pStyle w:val="Heading2"/>
      </w:pPr>
      <w:r>
        <w:t>Member 5: Testing &amp; Deployment Engineer</w:t>
      </w:r>
    </w:p>
    <w:p>
      <w:r>
        <w:t>Responsibilities:</w:t>
        <w:br/>
        <w:t>- Benchmark Gemini raw answers vs corrected pipeline on TruthfulQA.</w:t>
        <w:br/>
        <w:t>- Calculate Precision, Recall, F1 using scikit-learn.</w:t>
        <w:br/>
        <w:t>- Visualize results using Matplotlib.</w:t>
        <w:br/>
        <w:t>- Deploy backend (Flask) and frontend (Streamlit Cloud).</w:t>
        <w:br/>
        <w:t>- Prepare final report and presentation.</w:t>
        <w:br/>
        <w:br/>
        <w:t>Preferred Technology:</w:t>
        <w:br/>
        <w:t>- Python, scikit-learn, Matplotlib, Streamlit Cloud, Render/Heroku.</w:t>
        <w:br/>
        <w:br/>
        <w:t>Beginner-Friendly Steps:</w:t>
        <w:br/>
        <w:t>1. Install: `pip install scikit-learn matplotlib`.</w:t>
        <w:br/>
        <w:t>2. Evaluate predictions with `from sklearn.metrics import precision_recall_fscore_support`.</w:t>
        <w:br/>
        <w:t>3. Create bar charts for before/after performance.</w:t>
        <w:br/>
        <w:t>4. Deploy Flask backend on Render, Streamlit app on Streamlit Cloud.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